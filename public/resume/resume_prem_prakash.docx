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E8ECE" w14:textId="77777777" w:rsidR="00764C1C" w:rsidRDefault="00000000">
      <w:pPr>
        <w:jc w:val="center"/>
      </w:pPr>
      <w:r>
        <w:rPr>
          <w:b/>
          <w:sz w:val="28"/>
        </w:rPr>
        <w:t>Prem Prakash Gupta | Full Stack Developer</w:t>
      </w:r>
      <w:r>
        <w:rPr>
          <w:b/>
          <w:sz w:val="28"/>
        </w:rPr>
        <w:br/>
      </w:r>
      <w:r>
        <w:t>📞 +91 9955804730 | 📧 prem.com0011@gmail.com</w:t>
      </w:r>
      <w:r>
        <w:br/>
        <w:t>🌐 Portfolio: https://myportfolio-nextjs-roan.vercel.app | 🔗 GitHub: https://github.com/premprakashgupta</w:t>
      </w:r>
      <w:r>
        <w:br/>
      </w:r>
    </w:p>
    <w:p w14:paraId="37796647" w14:textId="77777777" w:rsidR="00764C1C" w:rsidRDefault="00764C1C"/>
    <w:p w14:paraId="47558BC8" w14:textId="77777777" w:rsidR="00764C1C" w:rsidRDefault="00000000">
      <w:r>
        <w:rPr>
          <w:b/>
          <w:sz w:val="24"/>
        </w:rPr>
        <w:t>🔹 PROFESSIONAL SUMMARY</w:t>
      </w:r>
    </w:p>
    <w:p w14:paraId="37E05744" w14:textId="330E7157" w:rsidR="00764C1C" w:rsidRDefault="00000000">
      <w:r>
        <w:t xml:space="preserve">Full Stack Developer with </w:t>
      </w:r>
      <w:r w:rsidR="00171005">
        <w:t>2.5</w:t>
      </w:r>
      <w:r>
        <w:t xml:space="preserve">+ year of professional hands-on </w:t>
      </w:r>
      <w:r w:rsidR="00171005">
        <w:t xml:space="preserve">experience in </w:t>
      </w:r>
      <w:r>
        <w:t>development.</w:t>
      </w:r>
      <w:r>
        <w:br/>
        <w:t>Proficient in React, Node.js, MySQL, and Firebase, with a focus on scalable and maintainable architecture.</w:t>
      </w:r>
      <w:r>
        <w:br/>
        <w:t>Known for mentoring junior developers, solving complex bugs, and delivering production-ready applications.</w:t>
      </w:r>
    </w:p>
    <w:p w14:paraId="34809CDA" w14:textId="77777777" w:rsidR="00764C1C" w:rsidRDefault="00000000">
      <w:r>
        <w:rPr>
          <w:b/>
          <w:sz w:val="24"/>
        </w:rPr>
        <w:t>🔹 TECHNICAL SKILLS</w:t>
      </w:r>
    </w:p>
    <w:p w14:paraId="450E262B" w14:textId="449DCCED" w:rsidR="00764C1C" w:rsidRDefault="00000000">
      <w:r>
        <w:t>Frontend: React.js, Next.js, Redux, HTML5, CSS3, JavaScript, TypeScript</w:t>
      </w:r>
      <w:r>
        <w:br/>
        <w:t>Backend: Node.js, NestJS, Express.js, REST APIs, Swagger, Jest, Supertest</w:t>
      </w:r>
      <w:r>
        <w:br/>
        <w:t>Databases: MySQL (Sequelize), MongoDB, Firebase</w:t>
      </w:r>
      <w:r>
        <w:br/>
        <w:t>Mobile: Flutter (Intermediate)</w:t>
      </w:r>
      <w:r w:rsidR="00171005">
        <w:t>, React-Native</w:t>
      </w:r>
      <w:r>
        <w:br/>
        <w:t>Tools: VS Code, Git, Docker, Postman, Redis</w:t>
      </w:r>
    </w:p>
    <w:p w14:paraId="4ADB2AB1" w14:textId="77777777" w:rsidR="00764C1C" w:rsidRDefault="00000000">
      <w:r>
        <w:rPr>
          <w:b/>
          <w:sz w:val="24"/>
        </w:rPr>
        <w:t>🔹 PROFESSIONAL EXPERIENCE</w:t>
      </w:r>
    </w:p>
    <w:p w14:paraId="5501B7CB" w14:textId="77777777" w:rsidR="00764C1C" w:rsidRDefault="00000000">
      <w:r>
        <w:t>Systellar Technologies Pvt. Ltd. – Gurugram, Haryana</w:t>
      </w:r>
      <w:r>
        <w:br/>
        <w:t>Role: Full Stack Developer | Apr 2024 – Mar 2025</w:t>
      </w:r>
      <w:r>
        <w:br/>
        <w:t>Project: Praesentia (Node.js, MySQL)</w:t>
      </w:r>
      <w:r>
        <w:br/>
        <w:t>• Built scalable backend infrastructure using Node.js and MySQL.</w:t>
      </w:r>
      <w:r>
        <w:br/>
        <w:t>• Mentored 3 interns in MERN Stack and UI design.</w:t>
      </w:r>
      <w:r>
        <w:br/>
        <w:t>• Collaborated across design, development, and QA teams.</w:t>
      </w:r>
    </w:p>
    <w:p w14:paraId="3DF4CB60" w14:textId="77777777" w:rsidR="00764C1C" w:rsidRDefault="00000000">
      <w:r>
        <w:br/>
        <w:t>MittArv Technology Pvt. Ltd. – Hyderabad</w:t>
      </w:r>
      <w:r>
        <w:br/>
        <w:t>Role: Full Stack Developer Intern | Oct 2023 – Mar 2024</w:t>
      </w:r>
      <w:r>
        <w:br/>
        <w:t>Project: MittArv (React.js, Node.js, MySQL, Flutter)</w:t>
      </w:r>
      <w:r>
        <w:br/>
        <w:t>• Developed responsive web interfaces in React.js.</w:t>
      </w:r>
      <w:r>
        <w:br/>
        <w:t>• Integrated APIs and optimized frontend performance.</w:t>
      </w:r>
      <w:r>
        <w:br/>
        <w:t>• Debugged and enhanced cross-platform Flutter app.</w:t>
      </w:r>
    </w:p>
    <w:p w14:paraId="732AF98A" w14:textId="77777777" w:rsidR="00764C1C" w:rsidRDefault="00000000">
      <w:r>
        <w:rPr>
          <w:b/>
          <w:sz w:val="24"/>
        </w:rPr>
        <w:t>🔹 PROJECTS</w:t>
      </w:r>
    </w:p>
    <w:p w14:paraId="52B410E7" w14:textId="0E2317F2" w:rsidR="00764C1C" w:rsidRDefault="00000000" w:rsidP="00171005">
      <w:pPr>
        <w:pStyle w:val="ListParagraph"/>
        <w:numPr>
          <w:ilvl w:val="0"/>
          <w:numId w:val="10"/>
        </w:numPr>
      </w:pPr>
      <w:r w:rsidRPr="00171005">
        <w:rPr>
          <w:b/>
          <w:bCs/>
        </w:rPr>
        <w:t>WhatsApp Clone</w:t>
      </w:r>
      <w:r>
        <w:t xml:space="preserve"> – MERN, Socket.IO</w:t>
      </w:r>
      <w:r>
        <w:br/>
        <w:t>Real-time chat app with group messaging and persistent chat history.</w:t>
      </w:r>
    </w:p>
    <w:p w14:paraId="60F94BCD" w14:textId="0635A4FA" w:rsidR="00764C1C" w:rsidRDefault="00000000" w:rsidP="00171005">
      <w:pPr>
        <w:pStyle w:val="ListParagraph"/>
        <w:numPr>
          <w:ilvl w:val="0"/>
          <w:numId w:val="10"/>
        </w:numPr>
      </w:pPr>
      <w:r w:rsidRPr="00171005">
        <w:rPr>
          <w:b/>
          <w:bCs/>
        </w:rPr>
        <w:lastRenderedPageBreak/>
        <w:t xml:space="preserve"> Clone</w:t>
      </w:r>
      <w:r>
        <w:t xml:space="preserve"> – MERN, Cloudinary</w:t>
      </w:r>
      <w:r>
        <w:br/>
        <w:t>Photo-sharing platform supporting posts, likes, comments, and image hosting.</w:t>
      </w:r>
    </w:p>
    <w:p w14:paraId="56DDE82A" w14:textId="0BA012C6" w:rsidR="00764C1C" w:rsidRDefault="00000000" w:rsidP="00171005">
      <w:pPr>
        <w:pStyle w:val="ListParagraph"/>
        <w:numPr>
          <w:ilvl w:val="0"/>
          <w:numId w:val="10"/>
        </w:numPr>
      </w:pPr>
      <w:r w:rsidRPr="00171005">
        <w:rPr>
          <w:b/>
          <w:bCs/>
        </w:rPr>
        <w:t>Resume Builder</w:t>
      </w:r>
      <w:r>
        <w:t xml:space="preserve"> – React, jsPDF</w:t>
      </w:r>
      <w:r>
        <w:br/>
        <w:t>Users can dynamically create, download, and print resumes in JPG/PDF formats.</w:t>
      </w:r>
    </w:p>
    <w:p w14:paraId="1A20744B" w14:textId="0CF12584" w:rsidR="00764C1C" w:rsidRDefault="00000000" w:rsidP="00171005">
      <w:pPr>
        <w:pStyle w:val="ListParagraph"/>
        <w:numPr>
          <w:ilvl w:val="0"/>
          <w:numId w:val="10"/>
        </w:numPr>
      </w:pPr>
      <w:r w:rsidRPr="00171005">
        <w:rPr>
          <w:b/>
          <w:bCs/>
        </w:rPr>
        <w:t>Museuo Bharat</w:t>
      </w:r>
      <w:r>
        <w:t xml:space="preserve"> – Flutter, Firebase, Dialogflow</w:t>
      </w:r>
      <w:r>
        <w:br/>
        <w:t>Ticket booking app with chatbot interaction and Firestore integration.</w:t>
      </w:r>
    </w:p>
    <w:p w14:paraId="6A1A1D56" w14:textId="59128712" w:rsidR="00764C1C" w:rsidRDefault="00000000" w:rsidP="00171005">
      <w:pPr>
        <w:pStyle w:val="ListParagraph"/>
        <w:numPr>
          <w:ilvl w:val="0"/>
          <w:numId w:val="10"/>
        </w:numPr>
      </w:pPr>
      <w:r w:rsidRPr="00171005">
        <w:rPr>
          <w:b/>
          <w:bCs/>
        </w:rPr>
        <w:t>Chikit (Medicine SaaS)</w:t>
      </w:r>
      <w:r>
        <w:t xml:space="preserve"> – MERN</w:t>
      </w:r>
      <w:r>
        <w:br/>
        <w:t>SaaS-based role-access system with inventory, QR code scanning, and medicine management.</w:t>
      </w:r>
    </w:p>
    <w:p w14:paraId="06E46003" w14:textId="4C0C9823" w:rsidR="00764C1C" w:rsidRDefault="00000000" w:rsidP="00171005">
      <w:pPr>
        <w:pStyle w:val="ListParagraph"/>
        <w:numPr>
          <w:ilvl w:val="0"/>
          <w:numId w:val="10"/>
        </w:numPr>
      </w:pPr>
      <w:r w:rsidRPr="00171005">
        <w:rPr>
          <w:b/>
          <w:bCs/>
        </w:rPr>
        <w:t>Edugits</w:t>
      </w:r>
      <w:r>
        <w:t xml:space="preserve"> – MERN</w:t>
      </w:r>
      <w:r>
        <w:br/>
        <w:t>Multi-role SaaS education platform; implemented subscription module.</w:t>
      </w:r>
    </w:p>
    <w:p w14:paraId="0243F88F" w14:textId="1569E237" w:rsidR="00764C1C" w:rsidRDefault="00000000" w:rsidP="00171005">
      <w:pPr>
        <w:pStyle w:val="ListParagraph"/>
        <w:numPr>
          <w:ilvl w:val="0"/>
          <w:numId w:val="10"/>
        </w:numPr>
      </w:pPr>
      <w:r w:rsidRPr="00171005">
        <w:rPr>
          <w:b/>
          <w:bCs/>
        </w:rPr>
        <w:t>Sticky Notes App</w:t>
      </w:r>
      <w:r>
        <w:t xml:space="preserve"> – MERN</w:t>
      </w:r>
      <w:r>
        <w:br/>
        <w:t>Colorful, draggable note-taking app with cross-device access.</w:t>
      </w:r>
    </w:p>
    <w:p w14:paraId="04A33289" w14:textId="4D5B1E80" w:rsidR="00764C1C" w:rsidRDefault="00000000" w:rsidP="00171005">
      <w:pPr>
        <w:pStyle w:val="ListParagraph"/>
        <w:numPr>
          <w:ilvl w:val="0"/>
          <w:numId w:val="10"/>
        </w:numPr>
      </w:pPr>
      <w:r w:rsidRPr="00171005">
        <w:rPr>
          <w:b/>
          <w:bCs/>
        </w:rPr>
        <w:t>Flutter E-commerce App</w:t>
      </w:r>
      <w:r>
        <w:t xml:space="preserve"> – Flutter, REST API</w:t>
      </w:r>
      <w:r>
        <w:br/>
        <w:t>Mobile app for clothing store with cart, order, and login features.</w:t>
      </w:r>
    </w:p>
    <w:p w14:paraId="03D6682C" w14:textId="40788751" w:rsidR="00764C1C" w:rsidRDefault="00000000" w:rsidP="00171005">
      <w:pPr>
        <w:pStyle w:val="ListParagraph"/>
        <w:numPr>
          <w:ilvl w:val="0"/>
          <w:numId w:val="10"/>
        </w:numPr>
      </w:pPr>
      <w:r w:rsidRPr="00171005">
        <w:rPr>
          <w:b/>
          <w:bCs/>
        </w:rPr>
        <w:t>Code Discussion Forum</w:t>
      </w:r>
      <w:r>
        <w:t xml:space="preserve"> – Flutter, Firebase</w:t>
      </w:r>
      <w:r>
        <w:br/>
        <w:t>Community for students to post questions, join discussions, and take competitive tests.</w:t>
      </w:r>
    </w:p>
    <w:p w14:paraId="53672582" w14:textId="3CA1336C" w:rsidR="00764C1C" w:rsidRDefault="00000000" w:rsidP="00171005">
      <w:pPr>
        <w:pStyle w:val="ListParagraph"/>
        <w:numPr>
          <w:ilvl w:val="0"/>
          <w:numId w:val="10"/>
        </w:numPr>
      </w:pPr>
      <w:r w:rsidRPr="00171005">
        <w:rPr>
          <w:b/>
          <w:bCs/>
        </w:rPr>
        <w:t>Attendance Manager</w:t>
      </w:r>
      <w:r>
        <w:t xml:space="preserve"> – Flutter, Firebase</w:t>
      </w:r>
      <w:r>
        <w:br/>
        <w:t>Role-based system where teachers create classes and mark attendance; students view assignments.</w:t>
      </w:r>
    </w:p>
    <w:p w14:paraId="3716CC63" w14:textId="371B6921" w:rsidR="00764C1C" w:rsidRDefault="00000000" w:rsidP="00171005">
      <w:pPr>
        <w:pStyle w:val="ListParagraph"/>
        <w:numPr>
          <w:ilvl w:val="0"/>
          <w:numId w:val="10"/>
        </w:numPr>
      </w:pPr>
      <w:r w:rsidRPr="00171005">
        <w:rPr>
          <w:b/>
          <w:bCs/>
        </w:rPr>
        <w:t>Women Safety App</w:t>
      </w:r>
      <w:r>
        <w:t xml:space="preserve"> – Flutter, SMS</w:t>
      </w:r>
      <w:r>
        <w:br/>
        <w:t>Emergency alert app that sends SMS on shake or click to emergency contacts.</w:t>
      </w:r>
    </w:p>
    <w:p w14:paraId="00ABD4F3" w14:textId="0AC20ADB" w:rsidR="00764C1C" w:rsidRDefault="00000000" w:rsidP="00171005">
      <w:pPr>
        <w:pStyle w:val="ListParagraph"/>
        <w:numPr>
          <w:ilvl w:val="0"/>
          <w:numId w:val="10"/>
        </w:numPr>
      </w:pPr>
      <w:r w:rsidRPr="00171005">
        <w:rPr>
          <w:b/>
          <w:bCs/>
        </w:rPr>
        <w:t>Election Manager</w:t>
      </w:r>
      <w:r>
        <w:t xml:space="preserve"> – Flutter</w:t>
      </w:r>
      <w:r>
        <w:br/>
        <w:t>Vidhan Sabha management app for voter data, campaign tracking, and analytics.</w:t>
      </w:r>
    </w:p>
    <w:p w14:paraId="5B151FBB" w14:textId="471819D9" w:rsidR="00764C1C" w:rsidRDefault="00000000" w:rsidP="00171005">
      <w:pPr>
        <w:pStyle w:val="ListParagraph"/>
        <w:numPr>
          <w:ilvl w:val="0"/>
          <w:numId w:val="10"/>
        </w:numPr>
      </w:pPr>
      <w:r w:rsidRPr="00171005">
        <w:rPr>
          <w:b/>
          <w:bCs/>
        </w:rPr>
        <w:t>Coding Pandas Platform</w:t>
      </w:r>
      <w:r>
        <w:t xml:space="preserve"> – Node.js</w:t>
      </w:r>
      <w:r>
        <w:br/>
        <w:t>LeetCode-style practice site; contributed backend under Amazon developer's guidance.</w:t>
      </w:r>
    </w:p>
    <w:p w14:paraId="546F1E47" w14:textId="4CB95440" w:rsidR="00764C1C" w:rsidRDefault="00000000" w:rsidP="00171005">
      <w:pPr>
        <w:pStyle w:val="ListParagraph"/>
        <w:numPr>
          <w:ilvl w:val="0"/>
          <w:numId w:val="10"/>
        </w:numPr>
      </w:pPr>
      <w:r w:rsidRPr="00171005">
        <w:rPr>
          <w:b/>
          <w:bCs/>
        </w:rPr>
        <w:t>Pasuseva</w:t>
      </w:r>
      <w:r>
        <w:t xml:space="preserve"> – MERN, Razorpay</w:t>
      </w:r>
      <w:r>
        <w:br/>
        <w:t>Loan assistance platform for animal farms; built landing page, admin panel, and integrated payments.</w:t>
      </w:r>
    </w:p>
    <w:p w14:paraId="45E96AD3" w14:textId="05764D20" w:rsidR="00764C1C" w:rsidRDefault="00000000" w:rsidP="00171005">
      <w:pPr>
        <w:pStyle w:val="ListParagraph"/>
        <w:numPr>
          <w:ilvl w:val="0"/>
          <w:numId w:val="10"/>
        </w:numPr>
      </w:pPr>
      <w:r w:rsidRPr="00171005">
        <w:rPr>
          <w:b/>
          <w:bCs/>
        </w:rPr>
        <w:t>Loqo AI</w:t>
      </w:r>
      <w:r>
        <w:t xml:space="preserve"> – MERN</w:t>
      </w:r>
      <w:r>
        <w:br/>
        <w:t>Video streaming platform with user channels, uploads, and analytics.</w:t>
      </w:r>
    </w:p>
    <w:p w14:paraId="26B4031C" w14:textId="1328A2ED" w:rsidR="00764C1C" w:rsidRDefault="00000000">
      <w:r w:rsidRPr="00D14AF0">
        <w:rPr>
          <w:b/>
          <w:bCs/>
        </w:rPr>
        <w:t>Other Projects</w:t>
      </w:r>
      <w:r>
        <w:t>: Fruits E-commerce (Sunshine), Web Editor, Enersole Bio Gas site, P-Square Pharmacy, Carpet Decore site.</w:t>
      </w:r>
    </w:p>
    <w:p w14:paraId="62E81692" w14:textId="77777777" w:rsidR="00764C1C" w:rsidRDefault="00000000">
      <w:r>
        <w:rPr>
          <w:b/>
          <w:sz w:val="24"/>
        </w:rPr>
        <w:t>🔹 EDUCATION</w:t>
      </w:r>
    </w:p>
    <w:p w14:paraId="7CB6D13A" w14:textId="77777777" w:rsidR="00764C1C" w:rsidRDefault="00000000">
      <w:r>
        <w:t>B.Tech in Computer Science &amp; Engineering</w:t>
      </w:r>
      <w:r>
        <w:br/>
        <w:t>Nalanda College of Engineering, Chandi | CGPA: 8.44 | Graduated: 2023</w:t>
      </w:r>
    </w:p>
    <w:p w14:paraId="0C859762" w14:textId="77777777" w:rsidR="00764C1C" w:rsidRDefault="00000000">
      <w:r>
        <w:rPr>
          <w:b/>
          <w:sz w:val="24"/>
        </w:rPr>
        <w:t>🔹 ADDITIONAL INFORMATION</w:t>
      </w:r>
    </w:p>
    <w:p w14:paraId="7C0D4112" w14:textId="77777777" w:rsidR="00764C1C" w:rsidRDefault="00000000">
      <w:r>
        <w:lastRenderedPageBreak/>
        <w:t>Languages: English, Hindi</w:t>
      </w:r>
    </w:p>
    <w:sectPr w:rsidR="00764C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57F10D4"/>
    <w:multiLevelType w:val="hybridMultilevel"/>
    <w:tmpl w:val="46E0672E"/>
    <w:lvl w:ilvl="0" w:tplc="9DEE2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515804">
    <w:abstractNumId w:val="8"/>
  </w:num>
  <w:num w:numId="2" w16cid:durableId="2065985601">
    <w:abstractNumId w:val="6"/>
  </w:num>
  <w:num w:numId="3" w16cid:durableId="98260273">
    <w:abstractNumId w:val="5"/>
  </w:num>
  <w:num w:numId="4" w16cid:durableId="849834231">
    <w:abstractNumId w:val="4"/>
  </w:num>
  <w:num w:numId="5" w16cid:durableId="1248229941">
    <w:abstractNumId w:val="7"/>
  </w:num>
  <w:num w:numId="6" w16cid:durableId="1944023971">
    <w:abstractNumId w:val="3"/>
  </w:num>
  <w:num w:numId="7" w16cid:durableId="1315529624">
    <w:abstractNumId w:val="2"/>
  </w:num>
  <w:num w:numId="8" w16cid:durableId="1760828910">
    <w:abstractNumId w:val="1"/>
  </w:num>
  <w:num w:numId="9" w16cid:durableId="1092697799">
    <w:abstractNumId w:val="0"/>
  </w:num>
  <w:num w:numId="10" w16cid:durableId="12854996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005"/>
    <w:rsid w:val="001E7730"/>
    <w:rsid w:val="0029639D"/>
    <w:rsid w:val="00326F90"/>
    <w:rsid w:val="00764C1C"/>
    <w:rsid w:val="00AA1D8D"/>
    <w:rsid w:val="00B47730"/>
    <w:rsid w:val="00C76D12"/>
    <w:rsid w:val="00CB0664"/>
    <w:rsid w:val="00D14A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C83B7"/>
  <w14:defaultImageDpi w14:val="300"/>
  <w15:docId w15:val="{FED3D305-0C52-499D-B80B-741BCDD8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Prem Prakash</cp:lastModifiedBy>
  <cp:revision>3</cp:revision>
  <dcterms:created xsi:type="dcterms:W3CDTF">2013-12-23T23:15:00Z</dcterms:created>
  <dcterms:modified xsi:type="dcterms:W3CDTF">2025-07-30T01:35:00Z</dcterms:modified>
  <cp:category/>
</cp:coreProperties>
</file>